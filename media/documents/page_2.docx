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How to Get a Loan for Medical Tourism</w:t>
      </w:r>
    </w:p>
    <w:p>
      <w:r>
        <w:t>Many banks now provide personal loans or healthcare-specific loans that can be used for medical procedures abroad, including dental treatments in Turkey. Some financial institutions even offer medical tourism credit cards designed specifically to cover expenses related to treatment, travel, and accommodation.</w:t>
      </w:r>
    </w:p>
    <w:p>
      <w:pPr>
        <w:pStyle w:val="Heading3"/>
      </w:pPr>
      <w:r>
        <w:t>1. Personal Loans</w:t>
      </w:r>
    </w:p>
    <w:p>
      <w:r>
        <w:t>If your bank doesn’t offer a specialized medical tourism loan, a personal loan can be a viable option. You can apply for a general-purpose loan and use the funds to cover the cost of your dental treatment. Ensure you inquire about the interest rate, repayment terms, and loan duration before committing.</w:t>
      </w:r>
    </w:p>
    <w:p>
      <w:pPr>
        <w:pStyle w:val="Heading3"/>
      </w:pPr>
      <w:r>
        <w:t>2. Specialized Medical Tourism Loans</w:t>
      </w:r>
    </w:p>
    <w:p>
      <w:r>
        <w:t>In some countries, banks and third-party financial institutions offer specialized loans specifically for medical tourism. These loans typically have flexible repayment terms and may cover both the procedure and travel-related expenses.</w:t>
      </w:r>
    </w:p>
    <w:p>
      <w:pPr>
        <w:pStyle w:val="Heading2"/>
      </w:pPr>
      <w:r>
        <w:t>Alternative Financing Options</w:t>
      </w:r>
    </w:p>
    <w:p>
      <w:r>
        <w:t>If your bank does not offer a suitable loan for medical tourism, there are third-party medical tourism financing companies that specialize in offering loans for healthcare procedures abroad. These companies often partner with dental clinics in Turkey, making it easier to secure financing. Additionally, some clinics in Turkey offer in-house payment plans, allowing you to pay for the procedure over several months.</w:t>
      </w:r>
    </w:p>
    <w:p>
      <w:pPr>
        <w:pStyle w:val="Heading3"/>
      </w:pPr>
      <w:r>
        <w:t>Cost Comparison Between Veneers and Crowns</w:t>
      </w:r>
    </w:p>
    <w:p>
      <w:r>
        <w:t>One of the most important factors in deciding between veneers and crowns is the cost. Veneers are generally more affordable than crowns, but the final price will depend on factors such as material quality and the clinic you choose. Turkish dental clinics offer competitive pricing, which is significantly lower than in many Western countries, while maintaining high standards of care.</w:t>
      </w:r>
    </w:p>
    <w:p>
      <w:pPr>
        <w:pStyle w:val="Heading3"/>
      </w:pPr>
      <w:r>
        <w:t>Procedure Overview and Expectations</w:t>
      </w:r>
    </w:p>
    <w:p>
      <w:r>
        <w:t>The procedure for veneers is less invasive compared to crowns, typically involving minimal tooth reshaping. Crowns, on the other hand, require more extensive preparation, as the tooth must be significantly reduced to accommodate the crown. Both procedures are performed under local anesthesia, ensuring patient comfort throughout the process.</w:t>
      </w:r>
    </w:p>
    <w:p>
      <w:pPr>
        <w:pStyle w:val="Heading3"/>
      </w:pPr>
      <w:r>
        <w:t>Longevity and Maintenance of Dental Restorations</w:t>
      </w:r>
    </w:p>
    <w:p>
      <w:r>
        <w:t>Both veneers and crowns are designed to last for many years, with veneers typically lasting 10-15 years and crowns potentially lasting even longer with proper care. Routine dental check-ups, good oral hygiene, and avoiding hard foods are essential to maintaining these restorations. Turkish clinics provide detailed aftercare instructions to help ensure the longevity of your dental work.</w:t>
      </w:r>
    </w:p>
    <w:p>
      <w:pPr>
        <w:pStyle w:val="Heading3"/>
      </w:pPr>
      <w:r>
        <w:t>Additional Services for International Patients</w:t>
      </w:r>
    </w:p>
    <w:p>
      <w:r>
        <w:t>Turkish clinics offer a range of services to international patients, including airport transfers, hotel accommodations, and dedicated patient coordinators. This helps make the entire process—from arrival to recovery—smooth and stress-free. Clinics also often provide post-treatment follow-up via teleconsultations, ensuring patients are well-supported even after they return home.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