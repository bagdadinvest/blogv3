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Tips for Getting Transparent Pricing</w:t>
      </w:r>
    </w:p>
    <w:p>
      <w:r>
        <w:t>The best way to avoid being overcharged is to request a detailed treatment plan and cost breakdown before committing to any clinic. A reputable clinic will provide a transparent price list that includes all potential fees, from consultation to follow-up care.</w:t>
      </w:r>
    </w:p>
    <w:p>
      <w:pPr>
        <w:pStyle w:val="Heading3"/>
      </w:pPr>
      <w:r>
        <w:t>1. Compare Multiple Clinics</w:t>
      </w:r>
    </w:p>
    <w:p>
      <w:r>
        <w:t>Don’t settle on the first clinic you find. Request quotes from at least 2-3 different clinics to compare pricing. Clinics with transparent pricing will be upfront about costs and offer all-inclusive packages that cover treatment, accommodations, and transportation.</w:t>
      </w:r>
    </w:p>
    <w:p>
      <w:pPr>
        <w:pStyle w:val="Heading3"/>
      </w:pPr>
      <w:r>
        <w:t>2. Look for All-Inclusive Packages</w:t>
      </w:r>
    </w:p>
    <w:p>
      <w:r>
        <w:t>Many clinics in Turkey offer all-inclusive dental tourism packages, which bundle treatment, accommodation, and travel costs. These packages often offer better value than paying for each service individually.</w:t>
      </w:r>
    </w:p>
    <w:p>
      <w:pPr>
        <w:pStyle w:val="Heading2"/>
      </w:pPr>
      <w:r>
        <w:t>Common Hidden Fees to Watch For</w:t>
      </w:r>
    </w:p>
    <w:p>
      <w:r>
        <w:t>Some clinics may not include all costs in their initial quote. Be sure to ask about any potential hidden fees, such as post-procedure care, anesthesia costs, or material upgrades.</w:t>
      </w:r>
    </w:p>
    <w:p>
      <w:pPr>
        <w:pStyle w:val="Heading3"/>
      </w:pPr>
      <w:r>
        <w:t>3. Pre-Consultations and Online Reviews</w:t>
      </w:r>
    </w:p>
    <w:p>
      <w:r>
        <w:t>Before committing to a clinic, check **online reviews</w:t>
        <w:br/>
        <w:br/>
        <w:t>Cost Comparison Between Veneers and Crowns</w:t>
        <w:b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br/>
        <w:t>Procedure Overview and Expectations</w:t>
        <w:b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br/>
        <w:t>Longevity and Maintenance of Dental Restorations</w:t>
        <w:b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br/>
        <w:t>Additional Services for International Patients</w:t>
        <w:b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br/>
        <w:t>Expert Advice for Choosing Dental Restorations</w:t>
        <w:br/>
        <w:t>1. Always consult with your dentist to understand if veneers or crowns are the best fit for your dental health. Consider not just aesthetics but also the functionality and durability of each option.</w:t>
        <w:br/>
        <w:t>2. Ask to see before-and-after pictures of previous patients to get a realistic expectation of results. This will help you make a more informed decision based on your desired outcome.</w:t>
        <w:br/>
        <w:t>3. Ensure the materials used are of high quality, like zirconium or porcelain, as these provide both aesthetic appeal and strength. Discuss different material options with your dentist and choose the one that best fits your needs.</w:t>
        <w:br/>
        <w:t>4. When considering treatment in a foreign country, always verify the clinic's accreditations and certifications. Look for international standards like ISO certifications to ensure the quality of care.</w:t>
        <w:br/>
        <w:t>5. Check the clinic's follow-up care plan, especially if you are traveling internationally. Post-treatment follow-up is crucial for maintaining the results and avoiding complications.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