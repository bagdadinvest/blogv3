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High-Quality Materials and Equipment</w:t>
      </w:r>
    </w:p>
    <w:p>
      <w:r>
        <w:t>The materials used in Turkish dental clinics are sourced from globally recognized manufacturers. Brands like 3M, Nobel Biocare, and Straumann provide dental implants, veneers, and crowns, ensuring long-lasting results.</w:t>
      </w:r>
    </w:p>
    <w:p>
      <w:pPr>
        <w:pStyle w:val="Heading3"/>
      </w:pPr>
      <w:r>
        <w:t>1. International Certifications</w:t>
      </w:r>
    </w:p>
    <w:p>
      <w:r>
        <w:t>Many dental materials used in Turkey come with CE certifications, which are recognized throughout the European Union as a mark of safety and quality. This includes dental implants, orthodontic materials, and cosmetic dental tools.</w:t>
      </w:r>
    </w:p>
    <w:p>
      <w:pPr>
        <w:pStyle w:val="Heading3"/>
      </w:pPr>
      <w:r>
        <w:t>2. Cutting-Edge Technology</w:t>
      </w:r>
    </w:p>
    <w:p>
      <w:r>
        <w:t>Turkish clinics invest in advanced dental technologies like 3D imaging, CAD/CAM technology for custom crowns, and laser dentistry tools for precision treatments.</w:t>
      </w:r>
    </w:p>
    <w:p>
      <w:pPr>
        <w:pStyle w:val="Heading2"/>
      </w:pPr>
      <w:r>
        <w:t>How Clinics Stay Up-to-Date</w:t>
      </w:r>
    </w:p>
    <w:p>
      <w:r>
        <w:t>Many clinics regularly update their equipment to meet international standards. They follow advancements in dental care closely and bring in the latest technologies to improve treatment outcomes.</w:t>
      </w:r>
    </w:p>
    <w:p>
      <w:pPr>
        <w:pStyle w:val="Heading3"/>
      </w:pPr>
      <w:r>
        <w:t>3. Minimally Invasive Technologies</w:t>
      </w:r>
    </w:p>
    <w:p>
      <w:r>
        <w:t>Advanced tools like digital scanners, laser technology, and minimally invasive techniques are common in Turkish clinics, ensuring patients experience shorter recovery times and more comfortable procedures.</w:t>
      </w:r>
    </w:p>
    <w:p>
      <w:pPr>
        <w:pStyle w:val="Heading3"/>
      </w:pPr>
      <w:r>
        <w:t>Cost Comparison Between Veneers and Crowns</w:t>
      </w:r>
    </w:p>
    <w:p>
      <w:r>
        <w:t>One of the most important factors in deciding between veneers and crowns is the cost. Veneers are generally more affordable than crowns, but the final price will depend on factors such as material quality and the clinic you choose. Turkish dental clinics offer competitive pricing, which is significantly lower than in many Western countries, while maintaining high standards of care.</w:t>
      </w:r>
    </w:p>
    <w:p>
      <w:pPr>
        <w:pStyle w:val="Heading3"/>
      </w:pPr>
      <w:r>
        <w:t>Procedure Overview and Expectations</w:t>
      </w:r>
    </w:p>
    <w:p>
      <w:r>
        <w:t>The procedure for veneers is less invasive compared to crowns, typically involving minimal tooth reshaping. Crowns, on the other hand, require more extensive preparation, as the tooth must be significantly reduced to accommodate the crown. Both procedures are performed under local anesthesia, ensuring patient comfort throughout the process.</w:t>
      </w:r>
    </w:p>
    <w:p>
      <w:pPr>
        <w:pStyle w:val="Heading3"/>
      </w:pPr>
      <w:r>
        <w:t>Longevity and Maintenance of Dental Restorations</w:t>
      </w:r>
    </w:p>
    <w:p>
      <w:r>
        <w:t>Both veneers and crowns are designed to last for many years, with veneers typically lasting 10-15 years and crowns potentially lasting even longer with proper care. Routine dental check-ups, good oral hygiene, and avoiding hard foods are essential to maintaining these restorations. Turkish clinics provide detailed aftercare instructions to help ensure the longevity of your dental work.</w:t>
      </w:r>
    </w:p>
    <w:p>
      <w:pPr>
        <w:pStyle w:val="Heading3"/>
      </w:pPr>
      <w:r>
        <w:t>Additional Services for International Patients</w:t>
      </w:r>
    </w:p>
    <w:p>
      <w:r>
        <w:t>Turkish clinics offer a range of services to international patients, including airport transfers, hotel accommodations, and dedicated patient coordinators. This helps make the entire process—from arrival to recovery—smooth and stress-free. Clinics also often provide post-treatment follow-up via teleconsultations, ensuring patients are well-supported even after they return home.</w:t>
      </w:r>
    </w:p>
    <w:p>
      <w:pPr>
        <w:pStyle w:val="Heading3"/>
      </w:pPr>
      <w:r>
        <w:t>Expert Advice for Choosing Dental Restorations</w:t>
      </w:r>
    </w:p>
    <w:p>
      <w:r>
        <w:t>1. Always consult with your dentist to understand if veneers or crowns are the best fit for your dental health. Consider not just aesthetics but also the functionality and durability of each option.</w:t>
      </w:r>
    </w:p>
    <w:p>
      <w:r>
        <w:t>2. Ask to see before-and-after pictures of previous patients to get a realistic expectation of results. This will help you make a more informed decision based on your desired outcome.</w:t>
      </w:r>
    </w:p>
    <w:p>
      <w:r>
        <w:t>3. Ensure the materials used are of high quality, like zirconium or porcelain, as these provide both aesthetic appeal and strength. Discuss different material options with your dentist and choose the one that best fits your needs.</w:t>
      </w:r>
    </w:p>
    <w:p>
      <w:r>
        <w:t>4. When considering treatment in a foreign country, always verify the clinic's accreditations and certifications. Look for international standards like ISO certifications to ensure the quality of care.</w:t>
      </w:r>
    </w:p>
    <w:p>
      <w:r>
        <w:t>5. Check the clinic's follow-up care plan, especially if you are traveling internationally. Post-treatment follow-up is crucial for maintaining the results and avoiding complications.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